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أسئلة الاختيار من متعدد</w:t>
      </w:r>
    </w:p>
    <w:p>
      <w:pPr>
        <w:jc w:val="right"/>
      </w:pPr>
      <w:r>
        <w:t>تاريخ الإنشاء: 2025-08-22 22:30:45</w:t>
        <w:br/>
        <w:t>عدد الأسئلة: 5</w:t>
        <w:br/>
      </w:r>
    </w:p>
    <w:p>
      <w:r>
        <w:br w:type="page"/>
      </w:r>
    </w:p>
    <w:p>
      <w:pPr>
        <w:jc w:val="right"/>
      </w:pPr>
      <w:r>
        <w:rPr>
          <w:b/>
          <w:sz w:val="28"/>
        </w:rPr>
        <w:t>السؤال 1: ما هو الهدف الرئيسي من الانقسام المنصف في الكائنات الحقيقية النواة؟</w:t>
      </w:r>
    </w:p>
    <w:p>
      <w:pPr>
        <w:jc w:val="right"/>
      </w:pPr>
      <w:r>
        <w:rPr>
          <w:sz w:val="24"/>
        </w:rPr>
        <w:t xml:space="preserve">    أ. إنتاج خلايا جسدية جديدة</w:t>
      </w:r>
    </w:p>
    <w:p>
      <w:pPr>
        <w:jc w:val="right"/>
      </w:pPr>
      <w:r>
        <w:rPr>
          <w:sz w:val="24"/>
        </w:rPr>
        <w:t xml:space="preserve">    ب. إنتاج الجاميتات (الأمشاج)</w:t>
      </w:r>
    </w:p>
    <w:p>
      <w:pPr>
        <w:jc w:val="right"/>
      </w:pPr>
      <w:r>
        <w:rPr>
          <w:sz w:val="24"/>
        </w:rPr>
        <w:t xml:space="preserve">    ج. إصلاح الخلايا التالفة</w:t>
      </w:r>
    </w:p>
    <w:p>
      <w:pPr>
        <w:jc w:val="right"/>
      </w:pPr>
      <w:r>
        <w:rPr>
          <w:sz w:val="24"/>
        </w:rPr>
        <w:t xml:space="preserve">    د. زيادة حجم الخلية</w:t>
      </w:r>
    </w:p>
    <w:p>
      <w:pPr>
        <w:jc w:val="right"/>
      </w:pPr>
      <w:r>
        <w:rPr>
          <w:b/>
          <w:color w:val="008000"/>
        </w:rPr>
        <w:t>الإجابة الصحيحة: ب</w:t>
      </w:r>
    </w:p>
    <w:p>
      <w:pPr>
        <w:jc w:val="right"/>
      </w:pPr>
      <w:r>
        <w:rPr>
          <w:color w:val="FF8C00"/>
        </w:rPr>
        <w:t>مستوى الصعوبة: متوسط</w:t>
      </w:r>
    </w:p>
    <w:p>
      <w:pPr>
        <w:jc w:val="right"/>
      </w:pPr>
      <w:r>
        <w:rPr>
          <w:sz w:val="22"/>
        </w:rPr>
        <w:t>التفسير: الانقسام المنصف هو نوع خاص من انقسام الخلايا يهدف إلى إنتاج الجاميتات (الحيوانات المنوية والبويضات) في الكائنات الحقيقية النواة.</w:t>
      </w:r>
    </w:p>
    <w:p>
      <w:pPr>
        <w:jc w:val="center"/>
      </w:pPr>
      <w:r>
        <w:t>──────────────────────────────────────────────────</w:t>
      </w:r>
    </w:p>
    <w:p/>
    <w:p>
      <w:pPr>
        <w:jc w:val="right"/>
      </w:pPr>
      <w:r>
        <w:rPr>
          <w:b/>
          <w:sz w:val="28"/>
        </w:rPr>
        <w:t>السؤال 2: ماذا يحدث لعدد الكروموسومات خلال الانقسام المنصف؟</w:t>
      </w:r>
    </w:p>
    <w:p>
      <w:pPr>
        <w:jc w:val="right"/>
      </w:pPr>
      <w:r>
        <w:rPr>
          <w:sz w:val="24"/>
        </w:rPr>
        <w:t xml:space="preserve">    أ. يتضاعف</w:t>
      </w:r>
    </w:p>
    <w:p>
      <w:pPr>
        <w:jc w:val="right"/>
      </w:pPr>
      <w:r>
        <w:rPr>
          <w:sz w:val="24"/>
        </w:rPr>
        <w:t xml:space="preserve">    ب. يبقى كما هو</w:t>
      </w:r>
    </w:p>
    <w:p>
      <w:pPr>
        <w:jc w:val="right"/>
      </w:pPr>
      <w:r>
        <w:rPr>
          <w:sz w:val="24"/>
        </w:rPr>
        <w:t xml:space="preserve">    ج. يقل إلى النصف</w:t>
      </w:r>
    </w:p>
    <w:p>
      <w:pPr>
        <w:jc w:val="right"/>
      </w:pPr>
      <w:r>
        <w:rPr>
          <w:sz w:val="24"/>
        </w:rPr>
        <w:t xml:space="preserve">    د. يزداد بمقدار الربع</w:t>
      </w:r>
    </w:p>
    <w:p>
      <w:pPr>
        <w:jc w:val="right"/>
      </w:pPr>
      <w:r>
        <w:rPr>
          <w:b/>
          <w:color w:val="008000"/>
        </w:rPr>
        <w:t>الإجابة الصحيحة: ج</w:t>
      </w:r>
    </w:p>
    <w:p>
      <w:pPr>
        <w:jc w:val="right"/>
      </w:pPr>
      <w:r>
        <w:rPr>
          <w:color w:val="008000"/>
        </w:rPr>
        <w:t>مستوى الصعوبة: سهل</w:t>
      </w:r>
    </w:p>
    <w:p>
      <w:pPr>
        <w:jc w:val="right"/>
      </w:pPr>
      <w:r>
        <w:rPr>
          <w:sz w:val="22"/>
        </w:rPr>
        <w:t>التفسير: يقل عدد الكروموسومات إلى النصف خلال الانقسام المنصف، حيث تحتوي الخلية الناتجة على مجموعة أحادية (n) بدلاً من مجموعة مزدوجة (2n).</w:t>
      </w:r>
    </w:p>
    <w:p>
      <w:pPr>
        <w:jc w:val="center"/>
      </w:pPr>
      <w:r>
        <w:t>──────────────────────────────────────────────────</w:t>
      </w:r>
    </w:p>
    <w:p/>
    <w:p>
      <w:pPr>
        <w:jc w:val="right"/>
      </w:pPr>
      <w:r>
        <w:rPr>
          <w:b/>
          <w:sz w:val="28"/>
        </w:rPr>
        <w:t>السؤال 3: ما هي عملية العبور (Crossing over) وما أهميتها؟</w:t>
      </w:r>
    </w:p>
    <w:p>
      <w:pPr>
        <w:jc w:val="right"/>
      </w:pPr>
      <w:r>
        <w:rPr>
          <w:sz w:val="24"/>
        </w:rPr>
        <w:t xml:space="preserve">    أ. فصل الكروموسومات المتماثلة</w:t>
      </w:r>
    </w:p>
    <w:p>
      <w:pPr>
        <w:jc w:val="right"/>
      </w:pPr>
      <w:r>
        <w:rPr>
          <w:sz w:val="24"/>
        </w:rPr>
        <w:t xml:space="preserve">    ب. تبادل قطع بين الكروموسومات المتماثلة لزيادة التنوع الوراثي</w:t>
      </w:r>
    </w:p>
    <w:p>
      <w:pPr>
        <w:jc w:val="right"/>
      </w:pPr>
      <w:r>
        <w:rPr>
          <w:sz w:val="24"/>
        </w:rPr>
        <w:t xml:space="preserve">    ج. تضاعف عدد الكروموسومات</w:t>
      </w:r>
    </w:p>
    <w:p>
      <w:pPr>
        <w:jc w:val="right"/>
      </w:pPr>
      <w:r>
        <w:rPr>
          <w:sz w:val="24"/>
        </w:rPr>
        <w:t xml:space="preserve">    د. انقسام السيتوبلازم</w:t>
      </w:r>
    </w:p>
    <w:p>
      <w:pPr>
        <w:jc w:val="right"/>
      </w:pPr>
      <w:r>
        <w:rPr>
          <w:b/>
          <w:color w:val="008000"/>
        </w:rPr>
        <w:t>الإجابة الصحيحة: ب</w:t>
      </w:r>
    </w:p>
    <w:p>
      <w:pPr>
        <w:jc w:val="right"/>
      </w:pPr>
      <w:r>
        <w:rPr>
          <w:color w:val="FF8C00"/>
        </w:rPr>
        <w:t>مستوى الصعوبة: متوسط</w:t>
      </w:r>
    </w:p>
    <w:p>
      <w:pPr>
        <w:jc w:val="right"/>
      </w:pPr>
      <w:r>
        <w:rPr>
          <w:sz w:val="22"/>
        </w:rPr>
        <w:t>التفسير: عملية العبور هي تبادل قطع بين الكروموسومات المتماثلة، وتزيد من التنوع الوراثي.</w:t>
      </w:r>
    </w:p>
    <w:p>
      <w:pPr>
        <w:jc w:val="center"/>
      </w:pPr>
      <w:r>
        <w:t>──────────────────────────────────────────────────</w:t>
      </w:r>
    </w:p>
    <w:p/>
    <w:p>
      <w:pPr>
        <w:jc w:val="right"/>
      </w:pPr>
      <w:r>
        <w:rPr>
          <w:b/>
          <w:sz w:val="28"/>
        </w:rPr>
        <w:t>السؤال 4: بماذا يتميز الانقسام المنصف الثاني؟</w:t>
      </w:r>
    </w:p>
    <w:p>
      <w:pPr>
        <w:jc w:val="right"/>
      </w:pPr>
      <w:r>
        <w:rPr>
          <w:sz w:val="24"/>
        </w:rPr>
        <w:t xml:space="preserve">    أ. حدوث عملية العبور</w:t>
      </w:r>
    </w:p>
    <w:p>
      <w:pPr>
        <w:jc w:val="right"/>
      </w:pPr>
      <w:r>
        <w:rPr>
          <w:sz w:val="24"/>
        </w:rPr>
        <w:t xml:space="preserve">    ب. انفصال الكروموسومات المتماثلة</w:t>
      </w:r>
    </w:p>
    <w:p>
      <w:pPr>
        <w:jc w:val="right"/>
      </w:pPr>
      <w:r>
        <w:rPr>
          <w:sz w:val="24"/>
        </w:rPr>
        <w:t xml:space="preserve">    ج. يشبه الانقسام المتساوي (الميتوزي) حيث تنفصل الكروماتيدات الشقيقة</w:t>
      </w:r>
    </w:p>
    <w:p>
      <w:pPr>
        <w:jc w:val="right"/>
      </w:pPr>
      <w:r>
        <w:rPr>
          <w:sz w:val="24"/>
        </w:rPr>
        <w:t xml:space="preserve">    د. تقليل عدد الكروموسومات إلى الربع</w:t>
      </w:r>
    </w:p>
    <w:p>
      <w:pPr>
        <w:jc w:val="right"/>
      </w:pPr>
      <w:r>
        <w:rPr>
          <w:b/>
          <w:color w:val="008000"/>
        </w:rPr>
        <w:t>الإجابة الصحيحة: ج</w:t>
      </w:r>
    </w:p>
    <w:p>
      <w:pPr>
        <w:jc w:val="right"/>
      </w:pPr>
      <w:r>
        <w:rPr>
          <w:color w:val="FF8C00"/>
        </w:rPr>
        <w:t>مستوى الصعوبة: متوسط</w:t>
      </w:r>
    </w:p>
    <w:p>
      <w:pPr>
        <w:jc w:val="right"/>
      </w:pPr>
      <w:r>
        <w:rPr>
          <w:sz w:val="22"/>
        </w:rPr>
        <w:t>التفسير: الانقسام المنصف الثاني يشبه الانقسام المتساوي حيث تنفصل الكروماتيدات الشقيقة لتكوين أربع خلايا أحادية النواة.</w:t>
      </w:r>
    </w:p>
    <w:p>
      <w:pPr>
        <w:jc w:val="center"/>
      </w:pPr>
      <w:r>
        <w:t>──────────────────────────────────────────────────</w:t>
      </w:r>
    </w:p>
    <w:p/>
    <w:p>
      <w:pPr>
        <w:jc w:val="right"/>
      </w:pPr>
      <w:r>
        <w:rPr>
          <w:b/>
          <w:sz w:val="28"/>
        </w:rPr>
        <w:t>السؤال 5: ما هي أهمية الانقسام المنصف للتطور والانتخاب الطبيعي؟</w:t>
      </w:r>
    </w:p>
    <w:p>
      <w:pPr>
        <w:jc w:val="right"/>
      </w:pPr>
      <w:r>
        <w:rPr>
          <w:sz w:val="24"/>
        </w:rPr>
        <w:t xml:space="preserve">    أ. الحفاظ على عدد الكروموسومات ثابتاً</w:t>
      </w:r>
    </w:p>
    <w:p>
      <w:pPr>
        <w:jc w:val="right"/>
      </w:pPr>
      <w:r>
        <w:rPr>
          <w:sz w:val="24"/>
        </w:rPr>
        <w:t xml:space="preserve">    ب. إنتاج خلايا متطابقة وراثياً</w:t>
      </w:r>
    </w:p>
    <w:p>
      <w:pPr>
        <w:jc w:val="right"/>
      </w:pPr>
      <w:r>
        <w:rPr>
          <w:sz w:val="24"/>
        </w:rPr>
        <w:t xml:space="preserve">    ج. تخليط الجينات بين الأبوين وإنتاج تراكيب جديدة، مما يعتبر أساساً لعملية التطور والانتخاب الطبيعي</w:t>
      </w:r>
    </w:p>
    <w:p>
      <w:pPr>
        <w:jc w:val="right"/>
      </w:pPr>
      <w:r>
        <w:rPr>
          <w:sz w:val="24"/>
        </w:rPr>
        <w:t xml:space="preserve">    د. زيادة حجم الكائنات الحية</w:t>
      </w:r>
    </w:p>
    <w:p>
      <w:pPr>
        <w:jc w:val="right"/>
      </w:pPr>
      <w:r>
        <w:rPr>
          <w:b/>
          <w:color w:val="008000"/>
        </w:rPr>
        <w:t>الإجابة الصحيحة: ج</w:t>
      </w:r>
    </w:p>
    <w:p>
      <w:pPr>
        <w:jc w:val="right"/>
      </w:pPr>
      <w:r>
        <w:rPr>
          <w:color w:val="FF0000"/>
        </w:rPr>
        <w:t>مستوى الصعوبة: صعب</w:t>
      </w:r>
    </w:p>
    <w:p>
      <w:pPr>
        <w:jc w:val="right"/>
      </w:pPr>
      <w:r>
        <w:rPr>
          <w:sz w:val="22"/>
        </w:rPr>
        <w:t>التفسير: الانقسام المنصف يخلط الجينات بين الأبوين وينتج تراكيب جديدة، وهذا بدوره أساس لعملية التطور والانتخاب الطبيعي.</w:t>
      </w:r>
    </w:p>
    <w:p>
      <w:pPr>
        <w:jc w:val="center"/>
      </w:pPr>
      <w:r>
        <w:t>──────────────────────────────────────────────────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