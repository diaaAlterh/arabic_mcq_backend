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أسئلة الاختيار من متعدد</w:t>
      </w:r>
    </w:p>
    <w:p>
      <w:pPr>
        <w:jc w:val="right"/>
      </w:pPr>
      <w:r>
        <w:t>تاريخ الإنشاء: 2025-08-20 22:06:55</w:t>
        <w:br/>
        <w:t>عدد الأسئلة: 5</w:t>
        <w:br/>
      </w:r>
    </w:p>
    <w:p>
      <w:r>
        <w:br w:type="page"/>
      </w:r>
    </w:p>
    <w:p>
      <w:pPr>
        <w:jc w:val="right"/>
      </w:pPr>
      <w:r>
        <w:rPr>
          <w:b/>
          <w:sz w:val="28"/>
        </w:rPr>
        <w:t>السؤال 1: ما هي الأحماض النووية المذكورة في النص؟</w:t>
      </w:r>
    </w:p>
    <w:p>
      <w:pPr>
        <w:jc w:val="right"/>
      </w:pPr>
      <w:r>
        <w:rPr>
          <w:sz w:val="24"/>
        </w:rPr>
        <w:t xml:space="preserve">    أ. ATP و RNA</w:t>
      </w:r>
    </w:p>
    <w:p>
      <w:pPr>
        <w:jc w:val="right"/>
      </w:pPr>
      <w:r>
        <w:rPr>
          <w:sz w:val="24"/>
        </w:rPr>
        <w:t xml:space="preserve">    ب. DNA و ATP</w:t>
      </w:r>
    </w:p>
    <w:p>
      <w:pPr>
        <w:jc w:val="right"/>
      </w:pPr>
      <w:r>
        <w:rPr>
          <w:sz w:val="24"/>
        </w:rPr>
        <w:t xml:space="preserve">    ج. RNA و DNA</w:t>
      </w:r>
    </w:p>
    <w:p>
      <w:pPr>
        <w:jc w:val="right"/>
      </w:pPr>
      <w:r>
        <w:rPr>
          <w:sz w:val="24"/>
        </w:rPr>
        <w:t xml:space="preserve">    د. البروتينات والدهون</w:t>
      </w:r>
    </w:p>
    <w:p>
      <w:pPr>
        <w:jc w:val="right"/>
      </w:pPr>
      <w:r>
        <w:rPr>
          <w:b/>
          <w:color w:val="008000"/>
        </w:rPr>
        <w:t>الإجابة الصحيحة: ج</w:t>
      </w:r>
    </w:p>
    <w:p>
      <w:pPr>
        <w:jc w:val="right"/>
      </w:pPr>
      <w:r>
        <w:rPr>
          <w:color w:val="FF8C00"/>
        </w:rPr>
        <w:t>مستوى الصعوبة: متوسط</w:t>
      </w:r>
    </w:p>
    <w:p>
      <w:pPr>
        <w:jc w:val="right"/>
      </w:pPr>
      <w:r>
        <w:rPr>
          <w:sz w:val="22"/>
        </w:rPr>
        <w:t>التفسير: يذكر النص الأحماض النووية RNA و DNA.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jc w:val="right"/>
      </w:pPr>
      <w:r>
        <w:rPr>
          <w:b/>
          <w:sz w:val="28"/>
        </w:rPr>
        <w:t>السؤال 2: ماذا يمثل ATP المذكور في النص؟</w:t>
      </w:r>
    </w:p>
    <w:p>
      <w:pPr>
        <w:jc w:val="right"/>
      </w:pPr>
      <w:r>
        <w:rPr>
          <w:sz w:val="24"/>
        </w:rPr>
        <w:t xml:space="preserve">    أ. حمض نووي</w:t>
      </w:r>
    </w:p>
    <w:p>
      <w:pPr>
        <w:jc w:val="right"/>
      </w:pPr>
      <w:r>
        <w:rPr>
          <w:sz w:val="24"/>
        </w:rPr>
        <w:t xml:space="preserve">    ب. إنزيم</w:t>
      </w:r>
    </w:p>
    <w:p>
      <w:pPr>
        <w:jc w:val="right"/>
      </w:pPr>
      <w:r>
        <w:rPr>
          <w:sz w:val="24"/>
        </w:rPr>
        <w:t xml:space="preserve">    ج. مركب طاقة</w:t>
      </w:r>
    </w:p>
    <w:p>
      <w:pPr>
        <w:jc w:val="right"/>
      </w:pPr>
      <w:r>
        <w:rPr>
          <w:sz w:val="24"/>
        </w:rPr>
        <w:t xml:space="preserve">    د. بروتين</w:t>
      </w:r>
    </w:p>
    <w:p>
      <w:pPr>
        <w:jc w:val="right"/>
      </w:pPr>
      <w:r>
        <w:rPr>
          <w:b/>
          <w:color w:val="008000"/>
        </w:rPr>
        <w:t>الإجابة الصحيحة: ج</w:t>
      </w:r>
    </w:p>
    <w:p>
      <w:pPr>
        <w:jc w:val="right"/>
      </w:pPr>
      <w:r>
        <w:rPr>
          <w:color w:val="008000"/>
        </w:rPr>
        <w:t>مستوى الصعوبة: سهل</w:t>
      </w:r>
    </w:p>
    <w:p>
      <w:pPr>
        <w:jc w:val="right"/>
      </w:pPr>
      <w:r>
        <w:rPr>
          <w:sz w:val="22"/>
        </w:rPr>
        <w:t>التفسير: ATP هو مركب طاقة رئيسي في الخلية.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jc w:val="right"/>
      </w:pPr>
      <w:r>
        <w:rPr>
          <w:b/>
          <w:sz w:val="28"/>
        </w:rPr>
        <w:t>السؤال 3: أي من التالي ليس من المكونات الرئيسية للخلية الحية وفقًا للنص؟</w:t>
      </w:r>
    </w:p>
    <w:p>
      <w:pPr>
        <w:jc w:val="right"/>
      </w:pPr>
      <w:r>
        <w:rPr>
          <w:sz w:val="24"/>
        </w:rPr>
        <w:t xml:space="preserve">    أ. DNA</w:t>
      </w:r>
    </w:p>
    <w:p>
      <w:pPr>
        <w:jc w:val="right"/>
      </w:pPr>
      <w:r>
        <w:rPr>
          <w:sz w:val="24"/>
        </w:rPr>
        <w:t xml:space="preserve">    ب. RNA</w:t>
      </w:r>
    </w:p>
    <w:p>
      <w:pPr>
        <w:jc w:val="right"/>
      </w:pPr>
      <w:r>
        <w:rPr>
          <w:sz w:val="24"/>
        </w:rPr>
        <w:t xml:space="preserve">    ج. ATP</w:t>
      </w:r>
    </w:p>
    <w:p>
      <w:pPr>
        <w:jc w:val="right"/>
      </w:pPr>
      <w:r>
        <w:rPr>
          <w:sz w:val="24"/>
        </w:rPr>
        <w:t xml:space="preserve">    د. السكريات</w:t>
      </w:r>
    </w:p>
    <w:p>
      <w:pPr>
        <w:jc w:val="right"/>
      </w:pPr>
      <w:r>
        <w:rPr>
          <w:b/>
          <w:color w:val="008000"/>
        </w:rPr>
        <w:t>الإجابة الصحيحة: د</w:t>
      </w:r>
    </w:p>
    <w:p>
      <w:pPr>
        <w:jc w:val="right"/>
      </w:pPr>
      <w:r>
        <w:rPr>
          <w:color w:val="FF8C00"/>
        </w:rPr>
        <w:t>مستوى الصعوبة: متوسط</w:t>
      </w:r>
    </w:p>
    <w:p>
      <w:pPr>
        <w:jc w:val="right"/>
      </w:pPr>
      <w:r>
        <w:rPr>
          <w:sz w:val="22"/>
        </w:rPr>
        <w:t>التفسير: بينما السكريات مهمة للخلية، النص يركز على DNA و RNA و ATP.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jc w:val="right"/>
      </w:pPr>
      <w:r>
        <w:rPr>
          <w:b/>
          <w:sz w:val="28"/>
        </w:rPr>
        <w:t>السؤال 4: ما هي وظيفة DNA المشار إليها ضمنيًا في النص؟</w:t>
      </w:r>
    </w:p>
    <w:p>
      <w:pPr>
        <w:jc w:val="right"/>
      </w:pPr>
      <w:r>
        <w:rPr>
          <w:sz w:val="24"/>
        </w:rPr>
        <w:t xml:space="preserve">    أ. تخزين الطاقة</w:t>
      </w:r>
    </w:p>
    <w:p>
      <w:pPr>
        <w:jc w:val="right"/>
      </w:pPr>
      <w:r>
        <w:rPr>
          <w:sz w:val="24"/>
        </w:rPr>
        <w:t xml:space="preserve">    ب. نقل المعلومات الوراثية</w:t>
      </w:r>
    </w:p>
    <w:p>
      <w:pPr>
        <w:jc w:val="right"/>
      </w:pPr>
      <w:r>
        <w:rPr>
          <w:sz w:val="24"/>
        </w:rPr>
        <w:t xml:space="preserve">    ج. إنتاج البروتينات</w:t>
      </w:r>
    </w:p>
    <w:p>
      <w:pPr>
        <w:jc w:val="right"/>
      </w:pPr>
      <w:r>
        <w:rPr>
          <w:sz w:val="24"/>
        </w:rPr>
        <w:t xml:space="preserve">    د. تحفيز التفاعلات الكيميائية</w:t>
      </w:r>
    </w:p>
    <w:p>
      <w:pPr>
        <w:jc w:val="right"/>
      </w:pPr>
      <w:r>
        <w:rPr>
          <w:b/>
          <w:color w:val="008000"/>
        </w:rPr>
        <w:t>الإجابة الصحيحة: ب</w:t>
      </w:r>
    </w:p>
    <w:p>
      <w:pPr>
        <w:jc w:val="right"/>
      </w:pPr>
      <w:r>
        <w:rPr>
          <w:color w:val="FF0000"/>
        </w:rPr>
        <w:t>مستوى الصعوبة: صعب</w:t>
      </w:r>
    </w:p>
    <w:p>
      <w:pPr>
        <w:jc w:val="right"/>
      </w:pPr>
      <w:r>
        <w:rPr>
          <w:sz w:val="22"/>
        </w:rPr>
        <w:t>التفسير: DNA هو المسؤول الرئيسي عن تخزين ونقل المعلومات الوراثية.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p>
      <w:pPr>
        <w:jc w:val="right"/>
      </w:pPr>
      <w:r>
        <w:rPr>
          <w:b/>
          <w:sz w:val="28"/>
        </w:rPr>
        <w:t>السؤال 5: ما هي العلاقة بين RNA و DNA وفقًا لما يمكن استنتاجه من النص؟</w:t>
      </w:r>
    </w:p>
    <w:p>
      <w:pPr>
        <w:jc w:val="right"/>
      </w:pPr>
      <w:r>
        <w:rPr>
          <w:sz w:val="24"/>
        </w:rPr>
        <w:t xml:space="preserve">    أ. لا توجد علاقة مباشرة بينهما</w:t>
      </w:r>
    </w:p>
    <w:p>
      <w:pPr>
        <w:jc w:val="right"/>
      </w:pPr>
      <w:r>
        <w:rPr>
          <w:sz w:val="24"/>
        </w:rPr>
        <w:t xml:space="preserve">    ب. RNA وسيط لنقل المعلومات من DNA</w:t>
      </w:r>
    </w:p>
    <w:p>
      <w:pPr>
        <w:jc w:val="right"/>
      </w:pPr>
      <w:r>
        <w:rPr>
          <w:sz w:val="24"/>
        </w:rPr>
        <w:t xml:space="preserve">    ج. DNA وسيط لنقل المعلومات من RNA</w:t>
      </w:r>
    </w:p>
    <w:p>
      <w:pPr>
        <w:jc w:val="right"/>
      </w:pPr>
      <w:r>
        <w:rPr>
          <w:sz w:val="24"/>
        </w:rPr>
        <w:t xml:space="preserve">    د. كلاهما يخزنان الطاقة الكيميائية</w:t>
      </w:r>
    </w:p>
    <w:p>
      <w:pPr>
        <w:jc w:val="right"/>
      </w:pPr>
      <w:r>
        <w:rPr>
          <w:b/>
          <w:color w:val="008000"/>
        </w:rPr>
        <w:t>الإجابة الصحيحة: ب</w:t>
      </w:r>
    </w:p>
    <w:p>
      <w:pPr>
        <w:jc w:val="right"/>
      </w:pPr>
      <w:r>
        <w:rPr>
          <w:color w:val="FF0000"/>
        </w:rPr>
        <w:t>مستوى الصعوبة: صعب</w:t>
      </w:r>
    </w:p>
    <w:p>
      <w:pPr>
        <w:jc w:val="right"/>
      </w:pPr>
      <w:r>
        <w:rPr>
          <w:sz w:val="22"/>
        </w:rPr>
        <w:t>التفسير: يمكن استنتاج أن RNA يلعب دورًا في نقل المعلومات الوراثية المشفرة في DNA.</w:t>
      </w:r>
    </w:p>
    <w:p>
      <w:pPr>
        <w:jc w:val="center"/>
      </w:pPr>
      <w:r>
        <w:t>──────────────────────────────────────────────────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