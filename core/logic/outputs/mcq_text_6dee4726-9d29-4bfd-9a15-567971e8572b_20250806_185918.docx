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أسئلة الاختيار من متعدد</w:t>
      </w:r>
    </w:p>
    <w:p>
      <w:pPr>
        <w:jc w:val="right"/>
      </w:pPr>
      <w:r>
        <w:t>تاريخ الإنشاء: 2025-08-06 18:59:18</w:t>
        <w:br/>
        <w:t>عدد الأسئلة: 7</w:t>
        <w:br/>
      </w:r>
    </w:p>
    <w:p>
      <w:r>
        <w:br w:type="page"/>
      </w:r>
    </w:p>
    <w:p>
      <w:pPr>
        <w:jc w:val="right"/>
      </w:pPr>
      <w:r>
        <w:rPr>
          <w:b/>
          <w:sz w:val="28"/>
        </w:rPr>
        <w:t>السؤال 1: كم تبلغ مساحة المحيط الهادي بالنسبة لمساحة الأرض الإجمالية؟</w:t>
      </w:r>
    </w:p>
    <w:p>
      <w:pPr>
        <w:jc w:val="right"/>
      </w:pPr>
      <w:r>
        <w:rPr>
          <w:sz w:val="24"/>
        </w:rPr>
        <w:t xml:space="preserve">    أ. نصف الأرض</w:t>
      </w:r>
    </w:p>
    <w:p>
      <w:pPr>
        <w:jc w:val="right"/>
      </w:pPr>
      <w:r>
        <w:rPr>
          <w:sz w:val="24"/>
        </w:rPr>
        <w:t xml:space="preserve">    ب. ثلث الأرض</w:t>
      </w:r>
    </w:p>
    <w:p>
      <w:pPr>
        <w:jc w:val="right"/>
      </w:pPr>
      <w:r>
        <w:rPr>
          <w:sz w:val="24"/>
        </w:rPr>
        <w:t xml:space="preserve">    ج. ربع الأرض</w:t>
      </w:r>
    </w:p>
    <w:p>
      <w:pPr>
        <w:jc w:val="right"/>
      </w:pPr>
      <w:r>
        <w:rPr>
          <w:sz w:val="24"/>
        </w:rPr>
        <w:t xml:space="preserve">    د. ثلثي الأرض</w:t>
      </w:r>
    </w:p>
    <w:p>
      <w:pPr>
        <w:jc w:val="right"/>
      </w:pPr>
      <w:r>
        <w:rPr>
          <w:b/>
          <w:color w:val="008000"/>
        </w:rPr>
        <w:t>الإجابة الصحيحة: ب</w:t>
      </w:r>
    </w:p>
    <w:p>
      <w:pPr>
        <w:jc w:val="right"/>
      </w:pPr>
      <w:r>
        <w:rPr>
          <w:color w:val="008000"/>
        </w:rPr>
        <w:t>مستوى الصعوبة: سهل</w:t>
      </w:r>
    </w:p>
    <w:p>
      <w:pPr>
        <w:jc w:val="right"/>
      </w:pPr>
      <w:r>
        <w:rPr>
          <w:sz w:val="22"/>
        </w:rPr>
        <w:t>التفسير: النص يذكر بوضوح أن "المحيط الهادي يغطي ثلث الأرض". الخيارات الأخرى هي كسور شائعة مما يجعلها مشتتات منطقية.</w:t>
      </w:r>
    </w:p>
    <w:p>
      <w:pPr>
        <w:jc w:val="center"/>
      </w:pPr>
      <w:r>
        <w:t>──────────────────────────────────────────────────</w:t>
      </w:r>
    </w:p>
    <w:p/>
    <w:p>
      <w:pPr>
        <w:jc w:val="right"/>
      </w:pPr>
      <w:r>
        <w:rPr>
          <w:b/>
          <w:sz w:val="28"/>
        </w:rPr>
        <w:t>السؤال 2: أين يعيش غالبية سكان العالم حسب النص؟</w:t>
      </w:r>
    </w:p>
    <w:p>
      <w:pPr>
        <w:jc w:val="right"/>
      </w:pPr>
      <w:r>
        <w:rPr>
          <w:sz w:val="24"/>
        </w:rPr>
        <w:t xml:space="preserve">    أ. في قارتي أفريقيا وآسيا</w:t>
      </w:r>
    </w:p>
    <w:p>
      <w:pPr>
        <w:jc w:val="right"/>
      </w:pPr>
      <w:r>
        <w:rPr>
          <w:sz w:val="24"/>
        </w:rPr>
        <w:t xml:space="preserve">    ب. في نصف الكرة الجنوبي</w:t>
      </w:r>
    </w:p>
    <w:p>
      <w:pPr>
        <w:jc w:val="right"/>
      </w:pPr>
      <w:r>
        <w:rPr>
          <w:sz w:val="24"/>
        </w:rPr>
        <w:t xml:space="preserve">    ج. في نصف الكرة الشمالي</w:t>
      </w:r>
    </w:p>
    <w:p>
      <w:pPr>
        <w:jc w:val="right"/>
      </w:pPr>
      <w:r>
        <w:rPr>
          <w:sz w:val="24"/>
        </w:rPr>
        <w:t xml:space="preserve">    د. في قارتي أمريكا الشمالية والجنوبية</w:t>
      </w:r>
    </w:p>
    <w:p>
      <w:pPr>
        <w:jc w:val="right"/>
      </w:pPr>
      <w:r>
        <w:rPr>
          <w:b/>
          <w:color w:val="008000"/>
        </w:rPr>
        <w:t>الإجابة الصحيحة: ج</w:t>
      </w:r>
    </w:p>
    <w:p>
      <w:pPr>
        <w:jc w:val="right"/>
      </w:pPr>
      <w:r>
        <w:rPr>
          <w:color w:val="FF8C00"/>
        </w:rPr>
        <w:t>مستوى الصعوبة: متوسط</w:t>
      </w:r>
    </w:p>
    <w:p>
      <w:pPr>
        <w:jc w:val="right"/>
      </w:pPr>
      <w:r>
        <w:rPr>
          <w:sz w:val="22"/>
        </w:rPr>
        <w:t>التفسير: يذكر النص أن "حوالي 90% من سكان العالم يعيشون في نصف الكرة الشمالي". الخيارات الأخرى تمثل تجمعات سكانية كبيرة أو مناطق جغرافية مقابلة، مما يجعلها بدائل معقولة.</w:t>
      </w:r>
    </w:p>
    <w:p>
      <w:pPr>
        <w:jc w:val="center"/>
      </w:pPr>
      <w:r>
        <w:t>──────────────────────────────────────────────────</w:t>
      </w:r>
    </w:p>
    <w:p/>
    <w:p>
      <w:pPr>
        <w:jc w:val="right"/>
      </w:pPr>
      <w:r>
        <w:rPr>
          <w:b/>
          <w:sz w:val="28"/>
        </w:rPr>
        <w:t>السؤال 3: ما هي أكبر دولة منتجة للأرز في العالم وفقاً للنص؟</w:t>
      </w:r>
    </w:p>
    <w:p>
      <w:pPr>
        <w:jc w:val="right"/>
      </w:pPr>
      <w:r>
        <w:rPr>
          <w:sz w:val="24"/>
        </w:rPr>
        <w:t xml:space="preserve">    أ. تايلاند</w:t>
      </w:r>
    </w:p>
    <w:p>
      <w:pPr>
        <w:jc w:val="right"/>
      </w:pPr>
      <w:r>
        <w:rPr>
          <w:sz w:val="24"/>
        </w:rPr>
        <w:t xml:space="preserve">    ب. إندونيسيا</w:t>
      </w:r>
    </w:p>
    <w:p>
      <w:pPr>
        <w:jc w:val="right"/>
      </w:pPr>
      <w:r>
        <w:rPr>
          <w:sz w:val="24"/>
        </w:rPr>
        <w:t xml:space="preserve">    ج. الصين</w:t>
      </w:r>
    </w:p>
    <w:p>
      <w:pPr>
        <w:jc w:val="right"/>
      </w:pPr>
      <w:r>
        <w:rPr>
          <w:sz w:val="24"/>
        </w:rPr>
        <w:t xml:space="preserve">    د. الهند</w:t>
      </w:r>
    </w:p>
    <w:p>
      <w:pPr>
        <w:jc w:val="right"/>
      </w:pPr>
      <w:r>
        <w:rPr>
          <w:b/>
          <w:color w:val="008000"/>
        </w:rPr>
        <w:t>الإجابة الصحيحة: ج</w:t>
      </w:r>
    </w:p>
    <w:p>
      <w:pPr>
        <w:jc w:val="right"/>
      </w:pPr>
      <w:r>
        <w:rPr>
          <w:color w:val="008000"/>
        </w:rPr>
        <w:t>مستوى الصعوبة: سهل</w:t>
      </w:r>
    </w:p>
    <w:p>
      <w:pPr>
        <w:jc w:val="right"/>
      </w:pPr>
      <w:r>
        <w:rPr>
          <w:sz w:val="22"/>
        </w:rPr>
        <w:t>التفسير: النص يصرح بأن "دولة الصين تعدّ أكبر منتج للأرز في العالم". تم اختيار الخيارات الأخرى (تايلاند، إندونيسيا، الهند) لأنها من بين أكبر منتجي الأرز في العالم، مما يزيد من صعوبة السؤال ويتطلب الاعتماد على النص.</w:t>
      </w:r>
    </w:p>
    <w:p>
      <w:pPr>
        <w:jc w:val="center"/>
      </w:pPr>
      <w:r>
        <w:t>──────────────────────────────────────────────────</w:t>
      </w:r>
    </w:p>
    <w:p/>
    <w:p>
      <w:pPr>
        <w:jc w:val="right"/>
      </w:pPr>
      <w:r>
        <w:rPr>
          <w:b/>
          <w:sz w:val="28"/>
        </w:rPr>
        <w:t>السؤال 4: أين تم تسجيل أدنى درجة حرارة على سطح الأرض؟</w:t>
      </w:r>
    </w:p>
    <w:p>
      <w:pPr>
        <w:jc w:val="right"/>
      </w:pPr>
      <w:r>
        <w:rPr>
          <w:sz w:val="24"/>
        </w:rPr>
        <w:t xml:space="preserve">    أ. في سيبيريا بروسيا</w:t>
      </w:r>
    </w:p>
    <w:p>
      <w:pPr>
        <w:jc w:val="right"/>
      </w:pPr>
      <w:r>
        <w:rPr>
          <w:sz w:val="24"/>
        </w:rPr>
        <w:t xml:space="preserve">    ب. في شرق القارة القطبية الجنوبية</w:t>
      </w:r>
    </w:p>
    <w:p>
      <w:pPr>
        <w:jc w:val="right"/>
      </w:pPr>
      <w:r>
        <w:rPr>
          <w:sz w:val="24"/>
        </w:rPr>
        <w:t xml:space="preserve">    ج. في وادي الموت بكاليفورنيا</w:t>
      </w:r>
    </w:p>
    <w:p>
      <w:pPr>
        <w:jc w:val="right"/>
      </w:pPr>
      <w:r>
        <w:rPr>
          <w:sz w:val="24"/>
        </w:rPr>
        <w:t xml:space="preserve">    د. في جرينلاند</w:t>
      </w:r>
    </w:p>
    <w:p>
      <w:pPr>
        <w:jc w:val="right"/>
      </w:pPr>
      <w:r>
        <w:rPr>
          <w:b/>
          <w:color w:val="008000"/>
        </w:rPr>
        <w:t>الإجابة الصحيحة: ب</w:t>
      </w:r>
    </w:p>
    <w:p>
      <w:pPr>
        <w:jc w:val="right"/>
      </w:pPr>
      <w:r>
        <w:rPr>
          <w:color w:val="FF8C00"/>
        </w:rPr>
        <w:t>مستوى الصعوبة: متوسط</w:t>
      </w:r>
    </w:p>
    <w:p>
      <w:pPr>
        <w:jc w:val="right"/>
      </w:pPr>
      <w:r>
        <w:rPr>
          <w:sz w:val="22"/>
        </w:rPr>
        <w:t>التفسير: يوضح النص أن "أدنى درجة حرارة على الأرض إلى -94.7 مئوية في شرق القارة القطبية الجنوبية". الخيارات الأخرى هي أماكن معروفة بدرجات حرارتها القصوى (البرودة الشديدة في سيبيريا وجرينلاند، والحرارة الشديدة في وادي الموت)، مما يجعلها مشتتات قوية ومنطقية.</w:t>
      </w:r>
    </w:p>
    <w:p>
      <w:pPr>
        <w:jc w:val="center"/>
      </w:pPr>
      <w:r>
        <w:t>──────────────────────────────────────────────────</w:t>
      </w:r>
    </w:p>
    <w:p/>
    <w:p>
      <w:pPr>
        <w:jc w:val="right"/>
      </w:pPr>
      <w:r>
        <w:rPr>
          <w:b/>
          <w:sz w:val="28"/>
        </w:rPr>
        <w:t>السؤال 5: ما هو ترتيب بحيرة فيكتوريا من حيث الحجم بين بحيرات المياه العذبة في العالم؟</w:t>
      </w:r>
    </w:p>
    <w:p>
      <w:pPr>
        <w:jc w:val="right"/>
      </w:pPr>
      <w:r>
        <w:rPr>
          <w:sz w:val="24"/>
        </w:rPr>
        <w:t xml:space="preserve">    أ. أكبر بحيرة للمياه العذبة في العالم</w:t>
      </w:r>
    </w:p>
    <w:p>
      <w:pPr>
        <w:jc w:val="right"/>
      </w:pPr>
      <w:r>
        <w:rPr>
          <w:sz w:val="24"/>
        </w:rPr>
        <w:t xml:space="preserve">    ب. ثاني أكبر بحيرة للمياه العذبة في العالم</w:t>
      </w:r>
    </w:p>
    <w:p>
      <w:pPr>
        <w:jc w:val="right"/>
      </w:pPr>
      <w:r>
        <w:rPr>
          <w:sz w:val="24"/>
        </w:rPr>
        <w:t xml:space="preserve">    ج. أكبر بحيرة في أفريقيا</w:t>
      </w:r>
    </w:p>
    <w:p>
      <w:pPr>
        <w:jc w:val="right"/>
      </w:pPr>
      <w:r>
        <w:rPr>
          <w:sz w:val="24"/>
        </w:rPr>
        <w:t xml:space="preserve">    د. ثاني أكبر بحيرة في أمريكا الشمالية</w:t>
      </w:r>
    </w:p>
    <w:p>
      <w:pPr>
        <w:jc w:val="right"/>
      </w:pPr>
      <w:r>
        <w:rPr>
          <w:b/>
          <w:color w:val="008000"/>
        </w:rPr>
        <w:t>الإجابة الصحيحة: ب</w:t>
      </w:r>
    </w:p>
    <w:p>
      <w:pPr>
        <w:jc w:val="right"/>
      </w:pPr>
      <w:r>
        <w:rPr>
          <w:color w:val="FF0000"/>
        </w:rPr>
        <w:t>مستوى الصعوبة: صعب</w:t>
      </w:r>
    </w:p>
    <w:p>
      <w:pPr>
        <w:jc w:val="right"/>
      </w:pPr>
      <w:r>
        <w:rPr>
          <w:sz w:val="22"/>
        </w:rPr>
        <w:t>التفسير: النص يذكر أنها "تعدّ ثاني أكبر بحيرة للمياه العذبة في العالم". الخيار "أكبر بحيرة في أفريقيا" صحيح من الناحية الواقعية ولكنه لا يجيب على السؤال المحدد عن الترتيب العالمي، مما يجعله مشتتاً قوياً. الخيارات الأخرى تستخدم معلومات مرتبطة بالبحيرات الكبرى لخلق حيرة لدى الطالب.</w:t>
      </w:r>
    </w:p>
    <w:p>
      <w:pPr>
        <w:jc w:val="center"/>
      </w:pPr>
      <w:r>
        <w:t>──────────────────────────────────────────────────</w:t>
      </w:r>
    </w:p>
    <w:p/>
    <w:p>
      <w:pPr>
        <w:jc w:val="right"/>
      </w:pPr>
      <w:r>
        <w:rPr>
          <w:b/>
          <w:sz w:val="28"/>
        </w:rPr>
        <w:t>السؤال 6: أي دولة، حسب النص، تضم أكبر عدد من المسلمين في العالم؟</w:t>
      </w:r>
    </w:p>
    <w:p>
      <w:pPr>
        <w:jc w:val="right"/>
      </w:pPr>
      <w:r>
        <w:rPr>
          <w:sz w:val="24"/>
        </w:rPr>
        <w:t xml:space="preserve">    أ. باكستان</w:t>
      </w:r>
    </w:p>
    <w:p>
      <w:pPr>
        <w:jc w:val="right"/>
      </w:pPr>
      <w:r>
        <w:rPr>
          <w:sz w:val="24"/>
        </w:rPr>
        <w:t xml:space="preserve">    ب. الهند</w:t>
      </w:r>
    </w:p>
    <w:p>
      <w:pPr>
        <w:jc w:val="right"/>
      </w:pPr>
      <w:r>
        <w:rPr>
          <w:sz w:val="24"/>
        </w:rPr>
        <w:t xml:space="preserve">    ج. إندونيسيا</w:t>
      </w:r>
    </w:p>
    <w:p>
      <w:pPr>
        <w:jc w:val="right"/>
      </w:pPr>
      <w:r>
        <w:rPr>
          <w:sz w:val="24"/>
        </w:rPr>
        <w:t xml:space="preserve">    د. نيجيريا</w:t>
      </w:r>
    </w:p>
    <w:p>
      <w:pPr>
        <w:jc w:val="right"/>
      </w:pPr>
      <w:r>
        <w:rPr>
          <w:b/>
          <w:color w:val="008000"/>
        </w:rPr>
        <w:t>الإجابة الصحيحة: ج</w:t>
      </w:r>
    </w:p>
    <w:p>
      <w:pPr>
        <w:jc w:val="right"/>
      </w:pPr>
      <w:r>
        <w:rPr>
          <w:color w:val="FF8C00"/>
        </w:rPr>
        <w:t>مستوى الصعوبة: متوسط</w:t>
      </w:r>
    </w:p>
    <w:p>
      <w:pPr>
        <w:jc w:val="right"/>
      </w:pPr>
      <w:r>
        <w:rPr>
          <w:sz w:val="22"/>
        </w:rPr>
        <w:t>التفسير: النص يذكر صراحة أن "دولة إندونيسيا تمتلك أكبر عدد من المسلمين في العالم". تم تحسين الخيارات لتشمل دولاً أخرى (باكستان، الهند، نيجيريا) معروفة بتعدادها السكاني المسلم الكبير، مما يجعلها مشتتات قوية جداً وتتطلب من الطالب الاعتماد الكلي على المعلومة المذكورة في النص.</w:t>
      </w:r>
    </w:p>
    <w:p>
      <w:pPr>
        <w:jc w:val="center"/>
      </w:pPr>
      <w:r>
        <w:t>──────────────────────────────────────────────────</w:t>
      </w:r>
    </w:p>
    <w:p/>
    <w:p>
      <w:pPr>
        <w:jc w:val="right"/>
      </w:pPr>
      <w:r>
        <w:rPr>
          <w:b/>
          <w:sz w:val="28"/>
        </w:rPr>
        <w:t>السؤال 7: ما هي نسبة سكان العالم الذين يعيشون في قارتي أوروبا وآسيا معًا؟</w:t>
      </w:r>
    </w:p>
    <w:p>
      <w:pPr>
        <w:jc w:val="right"/>
      </w:pPr>
      <w:r>
        <w:rPr>
          <w:sz w:val="24"/>
        </w:rPr>
        <w:t xml:space="preserve">    أ. حوالي 90%</w:t>
      </w:r>
    </w:p>
    <w:p>
      <w:pPr>
        <w:jc w:val="right"/>
      </w:pPr>
      <w:r>
        <w:rPr>
          <w:sz w:val="24"/>
        </w:rPr>
        <w:t xml:space="preserve">    ب. حوالي 50%</w:t>
      </w:r>
    </w:p>
    <w:p>
      <w:pPr>
        <w:jc w:val="right"/>
      </w:pPr>
      <w:r>
        <w:rPr>
          <w:sz w:val="24"/>
        </w:rPr>
        <w:t xml:space="preserve">    ج. حوالي 75%</w:t>
      </w:r>
    </w:p>
    <w:p>
      <w:pPr>
        <w:jc w:val="right"/>
      </w:pPr>
      <w:r>
        <w:rPr>
          <w:sz w:val="24"/>
        </w:rPr>
        <w:t xml:space="preserve">    د. حوالي 70%</w:t>
      </w:r>
    </w:p>
    <w:p>
      <w:pPr>
        <w:jc w:val="right"/>
      </w:pPr>
      <w:r>
        <w:rPr>
          <w:b/>
          <w:color w:val="008000"/>
        </w:rPr>
        <w:t>الإجابة الصحيحة: د</w:t>
      </w:r>
    </w:p>
    <w:p>
      <w:pPr>
        <w:jc w:val="right"/>
      </w:pPr>
      <w:r>
        <w:rPr>
          <w:color w:val="FF8C00"/>
        </w:rPr>
        <w:t>مستوى الصعوبة: متوسط</w:t>
      </w:r>
    </w:p>
    <w:p>
      <w:pPr>
        <w:jc w:val="right"/>
      </w:pPr>
      <w:r>
        <w:rPr>
          <w:sz w:val="22"/>
        </w:rPr>
        <w:t>التفسير: يذكر النص أن "حوالي 70% من سكان العالم في قارتي أوروبا وآسيا". الخيار "حوالي 90%" هو مشتت قوي لأنه يمثل نسبة سكان نصف الكرة الشمالي المذكورة في النص، مما يتطلب تمييزاً دقيقاً بين المعلومتين.</w:t>
      </w:r>
    </w:p>
    <w:p>
      <w:pPr>
        <w:jc w:val="center"/>
      </w:pPr>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